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1FC45" w14:textId="77777777" w:rsidR="007D50C5" w:rsidRPr="00365FEA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365FEA">
        <w:rPr>
          <w:rFonts w:ascii="Times New Roman" w:hAnsi="Times New Roman" w:cs="Times New Roman"/>
          <w:color w:val="000000" w:themeColor="text1"/>
          <w:lang w:val="ru-RU"/>
        </w:rPr>
        <w:t>1. Цель работы</w:t>
      </w:r>
    </w:p>
    <w:p w14:paraId="72A7B6AF" w14:textId="77777777" w:rsidR="007D50C5" w:rsidRPr="00365FEA" w:rsidRDefault="00000000">
      <w:pPr>
        <w:rPr>
          <w:rFonts w:cs="Times New Roman"/>
          <w:lang w:val="ru-RU"/>
        </w:rPr>
      </w:pPr>
      <w:r w:rsidRPr="00365FEA">
        <w:rPr>
          <w:rFonts w:cs="Times New Roman"/>
          <w:lang w:val="ru-RU"/>
        </w:rPr>
        <w:t>Реализовать программу, моделирующую рост популяции кроликов по модифицированной модели Фибоначчи, учитывающей количество пар кроликов, способных к размножению, и определить количество пар кроликов через заданное число месяцев.</w:t>
      </w:r>
    </w:p>
    <w:p w14:paraId="27184CB0" w14:textId="77777777" w:rsidR="007D50C5" w:rsidRPr="00365FEA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365FEA">
        <w:rPr>
          <w:rFonts w:ascii="Times New Roman" w:hAnsi="Times New Roman" w:cs="Times New Roman"/>
          <w:color w:val="000000" w:themeColor="text1"/>
          <w:lang w:val="ru-RU"/>
        </w:rPr>
        <w:t>2. Задачи</w:t>
      </w:r>
    </w:p>
    <w:p w14:paraId="6A42D22D" w14:textId="77777777" w:rsidR="007D50C5" w:rsidRPr="00365FEA" w:rsidRDefault="00000000">
      <w:pPr>
        <w:rPr>
          <w:rFonts w:cs="Times New Roman"/>
          <w:lang w:val="ru-RU"/>
        </w:rPr>
      </w:pPr>
      <w:r w:rsidRPr="00365FEA">
        <w:rPr>
          <w:rFonts w:cs="Times New Roman"/>
          <w:lang w:val="ru-RU"/>
        </w:rPr>
        <w:t>Для достижения цели необходимо решить следующие задачи:</w:t>
      </w:r>
      <w:r w:rsidRPr="00365FEA">
        <w:rPr>
          <w:rFonts w:cs="Times New Roman"/>
          <w:lang w:val="ru-RU"/>
        </w:rPr>
        <w:br/>
      </w:r>
      <w:r w:rsidRPr="00365FEA">
        <w:rPr>
          <w:rFonts w:cs="Times New Roman"/>
          <w:lang w:val="ru-RU"/>
        </w:rPr>
        <w:br/>
        <w:t>- Реализовать функцию вычисления количества пар кроликов по модифицированной формуле Фибоначчи.</w:t>
      </w:r>
      <w:r w:rsidRPr="00365FEA">
        <w:rPr>
          <w:rFonts w:cs="Times New Roman"/>
          <w:lang w:val="ru-RU"/>
        </w:rPr>
        <w:br/>
        <w:t>- Учесть параметр `</w:t>
      </w:r>
      <w:r w:rsidRPr="00365FEA">
        <w:rPr>
          <w:rFonts w:cs="Times New Roman"/>
        </w:rPr>
        <w:t>pair</w:t>
      </w:r>
      <w:r w:rsidRPr="00365FEA">
        <w:rPr>
          <w:rFonts w:cs="Times New Roman"/>
          <w:lang w:val="ru-RU"/>
        </w:rPr>
        <w:t>`, обозначающий количество пар потомков, производимых одной парой кроликов.</w:t>
      </w:r>
      <w:r w:rsidRPr="00365FEA">
        <w:rPr>
          <w:rFonts w:cs="Times New Roman"/>
          <w:lang w:val="ru-RU"/>
        </w:rPr>
        <w:br/>
        <w:t>- Реализовать пользовательский ввод параметров: количество месяцев и количество пар потомков.</w:t>
      </w:r>
      <w:r w:rsidRPr="00365FEA">
        <w:rPr>
          <w:rFonts w:cs="Times New Roman"/>
          <w:lang w:val="ru-RU"/>
        </w:rPr>
        <w:br/>
        <w:t>- Вывести результат – количество пар кроликов к указанному месяцу.</w:t>
      </w:r>
    </w:p>
    <w:p w14:paraId="20860B2D" w14:textId="466197C5" w:rsidR="007D50C5" w:rsidRPr="00365FEA" w:rsidRDefault="00000000">
      <w:pPr>
        <w:pStyle w:val="1"/>
        <w:rPr>
          <w:rFonts w:ascii="Times New Roman" w:hAnsi="Times New Roman" w:cs="Times New Roman"/>
          <w:color w:val="000000" w:themeColor="text1"/>
        </w:rPr>
      </w:pPr>
      <w:r w:rsidRPr="00365FEA">
        <w:rPr>
          <w:rFonts w:ascii="Times New Roman" w:hAnsi="Times New Roman" w:cs="Times New Roman"/>
          <w:color w:val="000000" w:themeColor="text1"/>
          <w:lang w:val="ru-RU"/>
        </w:rPr>
        <w:t>3. Ход работы</w:t>
      </w:r>
    </w:p>
    <w:p w14:paraId="5167765E" w14:textId="77777777" w:rsidR="007D50C5" w:rsidRPr="00365FEA" w:rsidRDefault="00000000">
      <w:pPr>
        <w:rPr>
          <w:rFonts w:cs="Times New Roman"/>
          <w:lang w:val="ru-RU"/>
        </w:rPr>
      </w:pPr>
      <w:r w:rsidRPr="00365FEA">
        <w:rPr>
          <w:rFonts w:cs="Times New Roman"/>
          <w:lang w:val="ru-RU"/>
        </w:rPr>
        <w:t>Шаг 1: Определение функции `</w:t>
      </w:r>
      <w:r w:rsidRPr="00365FEA">
        <w:rPr>
          <w:rFonts w:cs="Times New Roman"/>
        </w:rPr>
        <w:t>rabbit</w:t>
      </w:r>
      <w:r w:rsidRPr="00365FEA">
        <w:rPr>
          <w:rFonts w:cs="Times New Roman"/>
          <w:lang w:val="ru-RU"/>
        </w:rPr>
        <w:t>_</w:t>
      </w:r>
      <w:r w:rsidRPr="00365FEA">
        <w:rPr>
          <w:rFonts w:cs="Times New Roman"/>
        </w:rPr>
        <w:t>pairs</w:t>
      </w:r>
      <w:r w:rsidRPr="00365FEA">
        <w:rPr>
          <w:rFonts w:cs="Times New Roman"/>
          <w:lang w:val="ru-RU"/>
        </w:rPr>
        <w:t>(</w:t>
      </w:r>
      <w:r w:rsidRPr="00365FEA">
        <w:rPr>
          <w:rFonts w:cs="Times New Roman"/>
        </w:rPr>
        <w:t>month</w:t>
      </w:r>
      <w:r w:rsidRPr="00365FEA">
        <w:rPr>
          <w:rFonts w:cs="Times New Roman"/>
          <w:lang w:val="ru-RU"/>
        </w:rPr>
        <w:t xml:space="preserve">, </w:t>
      </w:r>
      <w:r w:rsidRPr="00365FEA">
        <w:rPr>
          <w:rFonts w:cs="Times New Roman"/>
        </w:rPr>
        <w:t>pair</w:t>
      </w:r>
      <w:r w:rsidRPr="00365FEA">
        <w:rPr>
          <w:rFonts w:cs="Times New Roman"/>
          <w:lang w:val="ru-RU"/>
        </w:rPr>
        <w:t>)`</w:t>
      </w:r>
      <w:r w:rsidRPr="00365FEA">
        <w:rPr>
          <w:rFonts w:cs="Times New Roman"/>
          <w:lang w:val="ru-RU"/>
        </w:rPr>
        <w:br/>
      </w:r>
      <w:r w:rsidRPr="00365FEA">
        <w:rPr>
          <w:rFonts w:cs="Times New Roman"/>
          <w:lang w:val="ru-RU"/>
        </w:rPr>
        <w:br/>
        <w:t>- Аргументы: `</w:t>
      </w:r>
      <w:r w:rsidRPr="00365FEA">
        <w:rPr>
          <w:rFonts w:cs="Times New Roman"/>
        </w:rPr>
        <w:t>month</w:t>
      </w:r>
      <w:r w:rsidRPr="00365FEA">
        <w:rPr>
          <w:rFonts w:cs="Times New Roman"/>
          <w:lang w:val="ru-RU"/>
        </w:rPr>
        <w:t>` — количество месяцев, `</w:t>
      </w:r>
      <w:r w:rsidRPr="00365FEA">
        <w:rPr>
          <w:rFonts w:cs="Times New Roman"/>
        </w:rPr>
        <w:t>pair</w:t>
      </w:r>
      <w:r w:rsidRPr="00365FEA">
        <w:rPr>
          <w:rFonts w:cs="Times New Roman"/>
          <w:lang w:val="ru-RU"/>
        </w:rPr>
        <w:t>` — количество пар потомков, производимых одной парой.</w:t>
      </w:r>
      <w:r w:rsidRPr="00365FEA">
        <w:rPr>
          <w:rFonts w:cs="Times New Roman"/>
          <w:lang w:val="ru-RU"/>
        </w:rPr>
        <w:br/>
        <w:t>- Если `</w:t>
      </w:r>
      <w:r w:rsidRPr="00365FEA">
        <w:rPr>
          <w:rFonts w:cs="Times New Roman"/>
        </w:rPr>
        <w:t>month</w:t>
      </w:r>
      <w:r w:rsidRPr="00365FEA">
        <w:rPr>
          <w:rFonts w:cs="Times New Roman"/>
          <w:lang w:val="ru-RU"/>
        </w:rPr>
        <w:t xml:space="preserve"> == 0`, возвращается 0 (нулевая популяция).</w:t>
      </w:r>
      <w:r w:rsidRPr="00365FEA">
        <w:rPr>
          <w:rFonts w:cs="Times New Roman"/>
          <w:lang w:val="ru-RU"/>
        </w:rPr>
        <w:br/>
        <w:t>- Если `</w:t>
      </w:r>
      <w:r w:rsidRPr="00365FEA">
        <w:rPr>
          <w:rFonts w:cs="Times New Roman"/>
        </w:rPr>
        <w:t>month</w:t>
      </w:r>
      <w:r w:rsidRPr="00365FEA">
        <w:rPr>
          <w:rFonts w:cs="Times New Roman"/>
          <w:lang w:val="ru-RU"/>
        </w:rPr>
        <w:t xml:space="preserve"> == 1`, возвращается 1 (исходная пара).</w:t>
      </w:r>
      <w:r w:rsidRPr="00365FEA">
        <w:rPr>
          <w:rFonts w:cs="Times New Roman"/>
          <w:lang w:val="ru-RU"/>
        </w:rPr>
        <w:br/>
        <w:t>- Для остальных значений используется итеративный подход:</w:t>
      </w:r>
      <w:r w:rsidRPr="00365FEA">
        <w:rPr>
          <w:rFonts w:cs="Times New Roman"/>
          <w:lang w:val="ru-RU"/>
        </w:rPr>
        <w:br/>
        <w:t xml:space="preserve">  - Инициализируются две переменные: `</w:t>
      </w:r>
      <w:r w:rsidRPr="00365FEA">
        <w:rPr>
          <w:rFonts w:cs="Times New Roman"/>
        </w:rPr>
        <w:t>a</w:t>
      </w:r>
      <w:r w:rsidRPr="00365FEA">
        <w:rPr>
          <w:rFonts w:cs="Times New Roman"/>
          <w:lang w:val="ru-RU"/>
        </w:rPr>
        <w:t xml:space="preserve"> = 1` и `</w:t>
      </w:r>
      <w:r w:rsidRPr="00365FEA">
        <w:rPr>
          <w:rFonts w:cs="Times New Roman"/>
        </w:rPr>
        <w:t>b</w:t>
      </w:r>
      <w:r w:rsidRPr="00365FEA">
        <w:rPr>
          <w:rFonts w:cs="Times New Roman"/>
          <w:lang w:val="ru-RU"/>
        </w:rPr>
        <w:t xml:space="preserve"> = 1`.</w:t>
      </w:r>
      <w:r w:rsidRPr="00365FEA">
        <w:rPr>
          <w:rFonts w:cs="Times New Roman"/>
          <w:lang w:val="ru-RU"/>
        </w:rPr>
        <w:br/>
        <w:t xml:space="preserve">  - С 3-го месяца выполняется цикл, где на каждом шаге:</w:t>
      </w:r>
      <w:r w:rsidRPr="00365FEA">
        <w:rPr>
          <w:rFonts w:cs="Times New Roman"/>
          <w:lang w:val="ru-RU"/>
        </w:rPr>
        <w:br/>
        <w:t xml:space="preserve">    - `</w:t>
      </w:r>
      <w:r w:rsidRPr="00365FEA">
        <w:rPr>
          <w:rFonts w:cs="Times New Roman"/>
        </w:rPr>
        <w:t>a</w:t>
      </w:r>
      <w:r w:rsidRPr="00365FEA">
        <w:rPr>
          <w:rFonts w:cs="Times New Roman"/>
          <w:lang w:val="ru-RU"/>
        </w:rPr>
        <w:t xml:space="preserve">, </w:t>
      </w:r>
      <w:r w:rsidRPr="00365FEA">
        <w:rPr>
          <w:rFonts w:cs="Times New Roman"/>
        </w:rPr>
        <w:t>b</w:t>
      </w:r>
      <w:r w:rsidRPr="00365FEA">
        <w:rPr>
          <w:rFonts w:cs="Times New Roman"/>
          <w:lang w:val="ru-RU"/>
        </w:rPr>
        <w:t xml:space="preserve"> = </w:t>
      </w:r>
      <w:r w:rsidRPr="00365FEA">
        <w:rPr>
          <w:rFonts w:cs="Times New Roman"/>
        </w:rPr>
        <w:t>b</w:t>
      </w:r>
      <w:r w:rsidRPr="00365FEA">
        <w:rPr>
          <w:rFonts w:cs="Times New Roman"/>
          <w:lang w:val="ru-RU"/>
        </w:rPr>
        <w:t xml:space="preserve">, </w:t>
      </w:r>
      <w:r w:rsidRPr="00365FEA">
        <w:rPr>
          <w:rFonts w:cs="Times New Roman"/>
        </w:rPr>
        <w:t>b</w:t>
      </w:r>
      <w:r w:rsidRPr="00365FEA">
        <w:rPr>
          <w:rFonts w:cs="Times New Roman"/>
          <w:lang w:val="ru-RU"/>
        </w:rPr>
        <w:t xml:space="preserve"> + </w:t>
      </w:r>
      <w:r w:rsidRPr="00365FEA">
        <w:rPr>
          <w:rFonts w:cs="Times New Roman"/>
        </w:rPr>
        <w:t>pair</w:t>
      </w:r>
      <w:r w:rsidRPr="00365FEA">
        <w:rPr>
          <w:rFonts w:cs="Times New Roman"/>
          <w:lang w:val="ru-RU"/>
        </w:rPr>
        <w:t xml:space="preserve"> * </w:t>
      </w:r>
      <w:r w:rsidRPr="00365FEA">
        <w:rPr>
          <w:rFonts w:cs="Times New Roman"/>
        </w:rPr>
        <w:t>a</w:t>
      </w:r>
      <w:r w:rsidRPr="00365FEA">
        <w:rPr>
          <w:rFonts w:cs="Times New Roman"/>
          <w:lang w:val="ru-RU"/>
        </w:rPr>
        <w:t>`</w:t>
      </w:r>
      <w:r w:rsidRPr="00365FEA">
        <w:rPr>
          <w:rFonts w:cs="Times New Roman"/>
          <w:lang w:val="ru-RU"/>
        </w:rPr>
        <w:br/>
        <w:t xml:space="preserve">    - Это отражает следующее поколение: новые пары = старые пары + рожденные потомки от предыдущих взрослых.</w:t>
      </w:r>
      <w:r w:rsidRPr="00365FEA">
        <w:rPr>
          <w:rFonts w:cs="Times New Roman"/>
          <w:lang w:val="ru-RU"/>
        </w:rPr>
        <w:br/>
      </w:r>
    </w:p>
    <w:p w14:paraId="0934D6C2" w14:textId="77777777" w:rsidR="007D50C5" w:rsidRPr="00365FEA" w:rsidRDefault="00000000">
      <w:pPr>
        <w:rPr>
          <w:rFonts w:cs="Times New Roman"/>
          <w:lang w:val="ru-RU"/>
        </w:rPr>
      </w:pPr>
      <w:r w:rsidRPr="00365FEA">
        <w:rPr>
          <w:rFonts w:cs="Times New Roman"/>
          <w:lang w:val="ru-RU"/>
        </w:rPr>
        <w:lastRenderedPageBreak/>
        <w:t>Шаг 2: Ввод параметров</w:t>
      </w:r>
      <w:r w:rsidRPr="00365FEA">
        <w:rPr>
          <w:rFonts w:cs="Times New Roman"/>
          <w:lang w:val="ru-RU"/>
        </w:rPr>
        <w:br/>
      </w:r>
      <w:r w:rsidRPr="00365FEA">
        <w:rPr>
          <w:rFonts w:cs="Times New Roman"/>
          <w:lang w:val="ru-RU"/>
        </w:rPr>
        <w:br/>
        <w:t>- Пользователь вводит два значения:</w:t>
      </w:r>
      <w:r w:rsidRPr="00365FEA">
        <w:rPr>
          <w:rFonts w:cs="Times New Roman"/>
          <w:lang w:val="ru-RU"/>
        </w:rPr>
        <w:br/>
        <w:t xml:space="preserve">  - `</w:t>
      </w:r>
      <w:r w:rsidRPr="00365FEA">
        <w:rPr>
          <w:rFonts w:cs="Times New Roman"/>
        </w:rPr>
        <w:t>month</w:t>
      </w:r>
      <w:r w:rsidRPr="00365FEA">
        <w:rPr>
          <w:rFonts w:cs="Times New Roman"/>
          <w:lang w:val="ru-RU"/>
        </w:rPr>
        <w:t>` — через сколько месяцев нужно определить популяцию.</w:t>
      </w:r>
      <w:r w:rsidRPr="00365FEA">
        <w:rPr>
          <w:rFonts w:cs="Times New Roman"/>
          <w:lang w:val="ru-RU"/>
        </w:rPr>
        <w:br/>
        <w:t xml:space="preserve">  - `</w:t>
      </w:r>
      <w:r w:rsidRPr="00365FEA">
        <w:rPr>
          <w:rFonts w:cs="Times New Roman"/>
        </w:rPr>
        <w:t>pair</w:t>
      </w:r>
      <w:r w:rsidRPr="00365FEA">
        <w:rPr>
          <w:rFonts w:cs="Times New Roman"/>
          <w:lang w:val="ru-RU"/>
        </w:rPr>
        <w:t>` — количество пар потомков от каждой размножающейся пары.</w:t>
      </w:r>
    </w:p>
    <w:p w14:paraId="4B1F8573" w14:textId="77777777" w:rsidR="007D50C5" w:rsidRPr="00365FEA" w:rsidRDefault="00000000">
      <w:pPr>
        <w:rPr>
          <w:rFonts w:cs="Times New Roman"/>
          <w:lang w:val="ru-RU"/>
        </w:rPr>
      </w:pPr>
      <w:r w:rsidRPr="00365FEA">
        <w:rPr>
          <w:rFonts w:cs="Times New Roman"/>
          <w:lang w:val="ru-RU"/>
        </w:rPr>
        <w:t>Шаг 3: Вычисление и вывод результата</w:t>
      </w:r>
      <w:r w:rsidRPr="00365FEA">
        <w:rPr>
          <w:rFonts w:cs="Times New Roman"/>
          <w:lang w:val="ru-RU"/>
        </w:rPr>
        <w:br/>
      </w:r>
      <w:r w:rsidRPr="00365FEA">
        <w:rPr>
          <w:rFonts w:cs="Times New Roman"/>
          <w:lang w:val="ru-RU"/>
        </w:rPr>
        <w:br/>
        <w:t>- Вызывается функция `</w:t>
      </w:r>
      <w:r w:rsidRPr="00365FEA">
        <w:rPr>
          <w:rFonts w:cs="Times New Roman"/>
        </w:rPr>
        <w:t>rabbit</w:t>
      </w:r>
      <w:r w:rsidRPr="00365FEA">
        <w:rPr>
          <w:rFonts w:cs="Times New Roman"/>
          <w:lang w:val="ru-RU"/>
        </w:rPr>
        <w:t>_</w:t>
      </w:r>
      <w:proofErr w:type="gramStart"/>
      <w:r w:rsidRPr="00365FEA">
        <w:rPr>
          <w:rFonts w:cs="Times New Roman"/>
        </w:rPr>
        <w:t>pairs</w:t>
      </w:r>
      <w:r w:rsidRPr="00365FEA">
        <w:rPr>
          <w:rFonts w:cs="Times New Roman"/>
          <w:lang w:val="ru-RU"/>
        </w:rPr>
        <w:t>(</w:t>
      </w:r>
      <w:proofErr w:type="gramEnd"/>
      <w:r w:rsidRPr="00365FEA">
        <w:rPr>
          <w:rFonts w:cs="Times New Roman"/>
        </w:rPr>
        <w:t>month</w:t>
      </w:r>
      <w:r w:rsidRPr="00365FEA">
        <w:rPr>
          <w:rFonts w:cs="Times New Roman"/>
          <w:lang w:val="ru-RU"/>
        </w:rPr>
        <w:t xml:space="preserve">, </w:t>
      </w:r>
      <w:proofErr w:type="gramStart"/>
      <w:r w:rsidRPr="00365FEA">
        <w:rPr>
          <w:rFonts w:cs="Times New Roman"/>
        </w:rPr>
        <w:t>pair</w:t>
      </w:r>
      <w:r w:rsidRPr="00365FEA">
        <w:rPr>
          <w:rFonts w:cs="Times New Roman"/>
          <w:lang w:val="ru-RU"/>
        </w:rPr>
        <w:t>)`</w:t>
      </w:r>
      <w:proofErr w:type="gramEnd"/>
      <w:r w:rsidRPr="00365FEA">
        <w:rPr>
          <w:rFonts w:cs="Times New Roman"/>
          <w:lang w:val="ru-RU"/>
        </w:rPr>
        <w:t>.</w:t>
      </w:r>
      <w:r w:rsidRPr="00365FEA">
        <w:rPr>
          <w:rFonts w:cs="Times New Roman"/>
          <w:lang w:val="ru-RU"/>
        </w:rPr>
        <w:br/>
        <w:t>- Результат выводится в стандартный вывод.</w:t>
      </w:r>
    </w:p>
    <w:p w14:paraId="134F76BB" w14:textId="77777777" w:rsidR="007D50C5" w:rsidRPr="00365FEA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365FEA">
        <w:rPr>
          <w:rFonts w:ascii="Times New Roman" w:hAnsi="Times New Roman" w:cs="Times New Roman"/>
          <w:color w:val="000000" w:themeColor="text1"/>
          <w:lang w:val="ru-RU"/>
        </w:rPr>
        <w:t>4. Встреченные проблемы</w:t>
      </w:r>
    </w:p>
    <w:p w14:paraId="6A8A9143" w14:textId="77777777" w:rsidR="007D50C5" w:rsidRPr="00365FEA" w:rsidRDefault="00000000">
      <w:pPr>
        <w:rPr>
          <w:rFonts w:cs="Times New Roman"/>
          <w:lang w:val="ru-RU"/>
        </w:rPr>
      </w:pPr>
      <w:r w:rsidRPr="00365FEA">
        <w:rPr>
          <w:rFonts w:cs="Times New Roman"/>
          <w:lang w:val="ru-RU"/>
        </w:rPr>
        <w:t xml:space="preserve">- Путаница между индексацией и порядковыми значениями: цикл начинается с `2`, что соответствует третьему месяцу, так как индексация в </w:t>
      </w:r>
      <w:r w:rsidRPr="00365FEA">
        <w:rPr>
          <w:rFonts w:cs="Times New Roman"/>
        </w:rPr>
        <w:t>Python</w:t>
      </w:r>
      <w:r w:rsidRPr="00365FEA">
        <w:rPr>
          <w:rFonts w:cs="Times New Roman"/>
          <w:lang w:val="ru-RU"/>
        </w:rPr>
        <w:t xml:space="preserve"> начинается с 0.</w:t>
      </w:r>
      <w:r w:rsidRPr="00365FEA">
        <w:rPr>
          <w:rFonts w:cs="Times New Roman"/>
          <w:lang w:val="ru-RU"/>
        </w:rPr>
        <w:br/>
        <w:t>- Итеративный подход вместо рекурсии: использование цикла предотвращает переполнение стека и увеличивает производительность при больших значениях `</w:t>
      </w:r>
      <w:r w:rsidRPr="00365FEA">
        <w:rPr>
          <w:rFonts w:cs="Times New Roman"/>
        </w:rPr>
        <w:t>month</w:t>
      </w:r>
      <w:r w:rsidRPr="00365FEA">
        <w:rPr>
          <w:rFonts w:cs="Times New Roman"/>
          <w:lang w:val="ru-RU"/>
        </w:rPr>
        <w:t>`.</w:t>
      </w:r>
      <w:r w:rsidRPr="00365FEA">
        <w:rPr>
          <w:rFonts w:cs="Times New Roman"/>
          <w:lang w:val="ru-RU"/>
        </w:rPr>
        <w:br/>
        <w:t>- Нет проверок на ввод: отсутствие валидации данных может привести к ошибкам при вводе отрицательных чисел или строк.</w:t>
      </w:r>
    </w:p>
    <w:p w14:paraId="60F3B36B" w14:textId="77777777" w:rsidR="007D50C5" w:rsidRPr="00365FEA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365FEA">
        <w:rPr>
          <w:rFonts w:ascii="Times New Roman" w:hAnsi="Times New Roman" w:cs="Times New Roman"/>
          <w:color w:val="000000" w:themeColor="text1"/>
          <w:lang w:val="ru-RU"/>
        </w:rPr>
        <w:t>5. Выводы</w:t>
      </w:r>
    </w:p>
    <w:p w14:paraId="00370849" w14:textId="77777777" w:rsidR="007D50C5" w:rsidRPr="00365FEA" w:rsidRDefault="00000000">
      <w:pPr>
        <w:rPr>
          <w:rFonts w:cs="Times New Roman"/>
          <w:lang w:val="ru-RU"/>
        </w:rPr>
      </w:pPr>
      <w:r w:rsidRPr="00365FEA">
        <w:rPr>
          <w:rFonts w:cs="Times New Roman"/>
          <w:lang w:val="ru-RU"/>
        </w:rPr>
        <w:t>Программа успешно моделирует рост популяции кроликов по заданной модификации чисел Фибоначчи.</w:t>
      </w:r>
      <w:r w:rsidRPr="00365FEA">
        <w:rPr>
          <w:rFonts w:cs="Times New Roman"/>
          <w:lang w:val="ru-RU"/>
        </w:rPr>
        <w:br/>
        <w:t>- Итеративная реализация позволяет эффективно вычислять результат даже для больших значений месяца.</w:t>
      </w:r>
      <w:r w:rsidRPr="00365FEA">
        <w:rPr>
          <w:rFonts w:cs="Times New Roman"/>
          <w:lang w:val="ru-RU"/>
        </w:rPr>
        <w:br/>
        <w:t>- Возможные доработки:</w:t>
      </w:r>
      <w:r w:rsidRPr="00365FEA">
        <w:rPr>
          <w:rFonts w:cs="Times New Roman"/>
          <w:lang w:val="ru-RU"/>
        </w:rPr>
        <w:br/>
        <w:t xml:space="preserve">  - Добавление валидации входных данных.</w:t>
      </w:r>
      <w:r w:rsidRPr="00365FEA">
        <w:rPr>
          <w:rFonts w:cs="Times New Roman"/>
          <w:lang w:val="ru-RU"/>
        </w:rPr>
        <w:br/>
        <w:t xml:space="preserve">  - Построение графика роста популяции.</w:t>
      </w:r>
      <w:r w:rsidRPr="00365FEA">
        <w:rPr>
          <w:rFonts w:cs="Times New Roman"/>
          <w:lang w:val="ru-RU"/>
        </w:rPr>
        <w:br/>
        <w:t xml:space="preserve">  - Сравнение с классической моделью Фибоначчи (</w:t>
      </w:r>
      <w:r w:rsidRPr="00365FEA">
        <w:rPr>
          <w:rFonts w:cs="Times New Roman"/>
        </w:rPr>
        <w:t>pair</w:t>
      </w:r>
      <w:r w:rsidRPr="00365FEA">
        <w:rPr>
          <w:rFonts w:cs="Times New Roman"/>
          <w:lang w:val="ru-RU"/>
        </w:rPr>
        <w:t xml:space="preserve"> = 1).</w:t>
      </w:r>
    </w:p>
    <w:sectPr w:rsidR="007D50C5" w:rsidRPr="00365F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765912">
    <w:abstractNumId w:val="8"/>
  </w:num>
  <w:num w:numId="2" w16cid:durableId="1180241488">
    <w:abstractNumId w:val="6"/>
  </w:num>
  <w:num w:numId="3" w16cid:durableId="1448042718">
    <w:abstractNumId w:val="5"/>
  </w:num>
  <w:num w:numId="4" w16cid:durableId="1018849655">
    <w:abstractNumId w:val="4"/>
  </w:num>
  <w:num w:numId="5" w16cid:durableId="560211099">
    <w:abstractNumId w:val="7"/>
  </w:num>
  <w:num w:numId="6" w16cid:durableId="440220844">
    <w:abstractNumId w:val="3"/>
  </w:num>
  <w:num w:numId="7" w16cid:durableId="1756633078">
    <w:abstractNumId w:val="2"/>
  </w:num>
  <w:num w:numId="8" w16cid:durableId="1176724585">
    <w:abstractNumId w:val="1"/>
  </w:num>
  <w:num w:numId="9" w16cid:durableId="214061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FEA"/>
    <w:rsid w:val="007D50C5"/>
    <w:rsid w:val="00AA1D8D"/>
    <w:rsid w:val="00B47730"/>
    <w:rsid w:val="00CB0664"/>
    <w:rsid w:val="00D71D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707C02"/>
  <w14:defaultImageDpi w14:val="300"/>
  <w15:docId w15:val="{37C47203-72A6-514E-9F32-00D14A91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Vlad Savinov</cp:lastModifiedBy>
  <cp:revision>2</cp:revision>
  <dcterms:created xsi:type="dcterms:W3CDTF">2013-12-23T23:15:00Z</dcterms:created>
  <dcterms:modified xsi:type="dcterms:W3CDTF">2025-05-20T09:25:00Z</dcterms:modified>
  <cp:category/>
</cp:coreProperties>
</file>